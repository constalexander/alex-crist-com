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890" w:type="dxa"/>
        <w:tblCellMar>
          <w:left w:w="0" w:type="dxa"/>
          <w:right w:w="0" w:type="dxa"/>
        </w:tblCellMar>
        <w:tblLook w:val="04A0" w:firstRow="1" w:lastRow="0" w:firstColumn="1" w:lastColumn="0" w:noHBand="0" w:noVBand="1"/>
      </w:tblPr>
      <w:tblGrid>
        <w:gridCol w:w="2530"/>
        <w:gridCol w:w="4940"/>
        <w:gridCol w:w="20"/>
        <w:gridCol w:w="3400"/>
      </w:tblGrid>
      <w:tr w:rsidR="00250401" w14:paraId="42419636" w14:textId="68D55C14" w:rsidTr="00250401">
        <w:tc>
          <w:tcPr>
            <w:tcW w:w="2530" w:type="dxa"/>
            <w:tcBorders>
              <w:top w:val="nil"/>
              <w:left w:val="nil"/>
              <w:bottom w:val="nil"/>
              <w:right w:val="nil"/>
            </w:tcBorders>
          </w:tcPr>
          <w:p w14:paraId="028406A1" w14:textId="28E4F4D1" w:rsidR="00250401" w:rsidRDefault="00250401" w:rsidP="00933D9B">
            <w:pPr>
              <w:rPr>
                <w:rFonts w:ascii="Garamond" w:hAnsi="Garamond"/>
                <w:b/>
                <w:bCs/>
                <w:sz w:val="40"/>
                <w:szCs w:val="40"/>
              </w:rPr>
            </w:pPr>
            <w:r w:rsidRPr="00BD6BB9">
              <w:rPr>
                <w:rFonts w:ascii="Garamond" w:hAnsi="Garamond"/>
                <w:b/>
                <w:bCs/>
                <w:sz w:val="40"/>
                <w:szCs w:val="40"/>
              </w:rPr>
              <w:t>ALEX CRIST</w:t>
            </w:r>
          </w:p>
          <w:p w14:paraId="4EB2B403" w14:textId="77777777" w:rsidR="00250401" w:rsidRPr="00250401" w:rsidRDefault="00250401" w:rsidP="00933D9B">
            <w:pPr>
              <w:rPr>
                <w:rFonts w:ascii="Garamond" w:hAnsi="Garamond"/>
                <w:b/>
                <w:bCs/>
                <w:sz w:val="2"/>
                <w:szCs w:val="2"/>
              </w:rPr>
            </w:pPr>
          </w:p>
          <w:p w14:paraId="7AFC34AB" w14:textId="10EA12DC" w:rsidR="00250401" w:rsidRPr="00250401" w:rsidRDefault="00250401" w:rsidP="00622165">
            <w:pPr>
              <w:rPr>
                <w:spacing w:val="4"/>
                <w:position w:val="-4"/>
                <w:sz w:val="23"/>
                <w:szCs w:val="23"/>
              </w:rPr>
            </w:pPr>
            <w:r w:rsidRPr="00250401">
              <w:rPr>
                <w:spacing w:val="4"/>
                <w:position w:val="-4"/>
                <w:sz w:val="23"/>
                <w:szCs w:val="23"/>
              </w:rPr>
              <w:t>FULLSTACK ENGINEER</w:t>
            </w:r>
          </w:p>
        </w:tc>
        <w:tc>
          <w:tcPr>
            <w:tcW w:w="4940" w:type="dxa"/>
            <w:tcBorders>
              <w:top w:val="nil"/>
              <w:left w:val="nil"/>
              <w:bottom w:val="nil"/>
              <w:right w:val="nil"/>
            </w:tcBorders>
          </w:tcPr>
          <w:p w14:paraId="45AC2D76" w14:textId="7471729B" w:rsidR="00250401" w:rsidRDefault="00250401" w:rsidP="00250401">
            <w:pPr>
              <w:ind w:right="-450"/>
              <w:jc w:val="center"/>
            </w:pPr>
          </w:p>
          <w:p w14:paraId="2E354C0C" w14:textId="05A27F6D" w:rsidR="00250401" w:rsidRDefault="00F8666E" w:rsidP="00250401">
            <w:pPr>
              <w:ind w:right="-450"/>
              <w:jc w:val="center"/>
            </w:pPr>
            <w:r>
              <w:t>alex@alex-crist.com</w:t>
            </w:r>
          </w:p>
          <w:p w14:paraId="387D8419" w14:textId="13B5E5CB" w:rsidR="00250401" w:rsidRDefault="00250401" w:rsidP="00250401">
            <w:pPr>
              <w:ind w:right="-450"/>
              <w:jc w:val="center"/>
            </w:pPr>
            <w:r>
              <w:t>Fort Worth, Texas 76179</w:t>
            </w:r>
          </w:p>
        </w:tc>
        <w:tc>
          <w:tcPr>
            <w:tcW w:w="20" w:type="dxa"/>
            <w:tcBorders>
              <w:top w:val="nil"/>
              <w:left w:val="nil"/>
              <w:bottom w:val="nil"/>
              <w:right w:val="nil"/>
            </w:tcBorders>
          </w:tcPr>
          <w:p w14:paraId="5C3A621A" w14:textId="77777777" w:rsidR="00250401" w:rsidRDefault="00250401" w:rsidP="007E1A61">
            <w:pPr>
              <w:jc w:val="right"/>
            </w:pPr>
          </w:p>
        </w:tc>
        <w:tc>
          <w:tcPr>
            <w:tcW w:w="3400" w:type="dxa"/>
            <w:tcBorders>
              <w:top w:val="nil"/>
              <w:left w:val="nil"/>
              <w:bottom w:val="nil"/>
              <w:right w:val="nil"/>
            </w:tcBorders>
          </w:tcPr>
          <w:p w14:paraId="1BB9A8BC" w14:textId="77777777" w:rsidR="00250401" w:rsidRDefault="00250401" w:rsidP="00250401">
            <w:pPr>
              <w:ind w:left="-1260"/>
              <w:jc w:val="right"/>
            </w:pPr>
            <w:r>
              <w:t>LinkedIn.com/in/alexcristdeveloper</w:t>
            </w:r>
          </w:p>
          <w:p w14:paraId="10EAD25C" w14:textId="77777777" w:rsidR="00250401" w:rsidRDefault="00250401" w:rsidP="00250401">
            <w:pPr>
              <w:jc w:val="right"/>
            </w:pPr>
            <w:r>
              <w:t xml:space="preserve">GitHub.com/constalexander </w:t>
            </w:r>
          </w:p>
          <w:p w14:paraId="4D83B5A6" w14:textId="314721DC" w:rsidR="00250401" w:rsidRDefault="00250401" w:rsidP="00250401">
            <w:pPr>
              <w:jc w:val="right"/>
            </w:pPr>
            <w:r>
              <w:t>Alex-Crist.com</w:t>
            </w:r>
          </w:p>
          <w:p w14:paraId="46D25C6E" w14:textId="3B291152" w:rsidR="00250401" w:rsidRDefault="00250401" w:rsidP="00250401">
            <w:pPr>
              <w:jc w:val="right"/>
            </w:pPr>
          </w:p>
        </w:tc>
      </w:tr>
    </w:tbl>
    <w:p w14:paraId="75E7DDD6" w14:textId="77777777" w:rsidR="007E1A61" w:rsidRDefault="007E1A61" w:rsidP="00933D9B"/>
    <w:p w14:paraId="510B1CCE" w14:textId="290746E3" w:rsidR="000A30F4" w:rsidRDefault="000A30F4" w:rsidP="000A30F4">
      <w:pPr>
        <w:pStyle w:val="Title"/>
      </w:pPr>
      <w:r>
        <w:t>professional summary</w:t>
      </w:r>
    </w:p>
    <w:p w14:paraId="30F34286" w14:textId="1E6929A3" w:rsidR="00B25F7D" w:rsidRDefault="00250401" w:rsidP="000A74F0">
      <w:r w:rsidRPr="00250401">
        <w:t>Creative and highly effective software engineer experienced in building custom user interfaces and efficient backends using cutting-edge technologies and industry standards. Proficient in writing clean and scalable code, excelling at finding innovative solutions to complex problems. Committed to minimizing technical debt and enhancing delivery speed using well-structured, declarative programming techniques. Excellent communication skills and thrives in independent work environments, leveraging diverse perspectives to overcome software challenges. Maintains a collaborative mindset when collaborating across departments and effectively manages stakeholder expectations.</w:t>
      </w:r>
    </w:p>
    <w:p w14:paraId="19FCF224" w14:textId="77777777" w:rsidR="00250401" w:rsidRDefault="00250401" w:rsidP="000A74F0"/>
    <w:p w14:paraId="54860171" w14:textId="77777777" w:rsidR="00B827F7" w:rsidRDefault="00B827F7" w:rsidP="000A74F0"/>
    <w:p w14:paraId="742A2293" w14:textId="54649EFC" w:rsidR="000A74F0" w:rsidRDefault="00A772CF" w:rsidP="000A74F0">
      <w:pPr>
        <w:pStyle w:val="Title"/>
      </w:pPr>
      <w:r>
        <w:t xml:space="preserve">TECHNICAL </w:t>
      </w:r>
      <w:r w:rsidR="000A74F0">
        <w:t>Skills</w:t>
      </w:r>
      <w:r w:rsidR="00901F75">
        <w:t xml:space="preserve"> </w:t>
      </w:r>
    </w:p>
    <w:p w14:paraId="5657AE42" w14:textId="33167CCB" w:rsidR="00E65A33" w:rsidRDefault="00E65A33" w:rsidP="00E65A33">
      <w:r>
        <w:t>Programming Languages: JavaScript, TypeScript, Python, PHP, some C</w:t>
      </w:r>
      <w:r w:rsidR="007D6CE2">
        <w:t>#</w:t>
      </w:r>
    </w:p>
    <w:p w14:paraId="50797C39" w14:textId="7B1C3910" w:rsidR="00751E6F" w:rsidRDefault="00751E6F" w:rsidP="00751E6F">
      <w:r>
        <w:t>Web Technologies: HTML5, CSS3, SCSS, AJAX, JSON, RESTful API,</w:t>
      </w:r>
      <w:r w:rsidR="00052F91">
        <w:t xml:space="preserve"> Websockets,</w:t>
      </w:r>
      <w:r>
        <w:t xml:space="preserve"> I18N</w:t>
      </w:r>
    </w:p>
    <w:p w14:paraId="5F9F69E0" w14:textId="0B4AF4E3" w:rsidR="00751E6F" w:rsidRDefault="00751E6F" w:rsidP="00751E6F">
      <w:r>
        <w:t>J</w:t>
      </w:r>
      <w:r w:rsidR="00E67B3A">
        <w:t>avaScript</w:t>
      </w:r>
      <w:r>
        <w:t xml:space="preserve"> Frameworks &amp; </w:t>
      </w:r>
      <w:r w:rsidR="00102F77">
        <w:t>Libraries</w:t>
      </w:r>
      <w:r>
        <w:t>: Angular, React,</w:t>
      </w:r>
      <w:r w:rsidR="00B73098">
        <w:t xml:space="preserve"> MEAN, MERN,</w:t>
      </w:r>
      <w:r w:rsidR="00E65A33">
        <w:t xml:space="preserve"> Next</w:t>
      </w:r>
      <w:r w:rsidR="00B73098">
        <w:t>JS</w:t>
      </w:r>
      <w:r w:rsidR="00E65A33">
        <w:t>,</w:t>
      </w:r>
      <w:r>
        <w:t xml:space="preserve"> Node,</w:t>
      </w:r>
      <w:r w:rsidR="00E65A33">
        <w:t xml:space="preserve"> </w:t>
      </w:r>
      <w:r w:rsidR="00FE3B97">
        <w:t xml:space="preserve">Express, </w:t>
      </w:r>
      <w:r w:rsidR="00E65A33">
        <w:t>Tailwind</w:t>
      </w:r>
      <w:r>
        <w:t xml:space="preserve">, Bootstrap, </w:t>
      </w:r>
      <w:r w:rsidR="00B73DF8">
        <w:t>jQuery</w:t>
      </w:r>
    </w:p>
    <w:p w14:paraId="7213EC4A" w14:textId="31736F13" w:rsidR="00751E6F" w:rsidRDefault="00751E6F" w:rsidP="00FD6DB1">
      <w:r>
        <w:t>PHP Frameworks: CodeIgniter, Wordpress</w:t>
      </w:r>
      <w:r w:rsidR="000D7C9A">
        <w:t>, Laravel</w:t>
      </w:r>
    </w:p>
    <w:p w14:paraId="015CBC29" w14:textId="5B85650B" w:rsidR="00751E6F" w:rsidRDefault="00751E6F" w:rsidP="00751E6F">
      <w:r>
        <w:t xml:space="preserve">Operating Systems: Windows, Mac, </w:t>
      </w:r>
      <w:r w:rsidR="0076312E">
        <w:t>Linux</w:t>
      </w:r>
      <w:r>
        <w:t>,</w:t>
      </w:r>
      <w:r w:rsidR="0076312E">
        <w:t xml:space="preserve"> WSL,</w:t>
      </w:r>
      <w:r>
        <w:t xml:space="preserve"> Raspberry Pi</w:t>
      </w:r>
    </w:p>
    <w:p w14:paraId="5DAB2C50" w14:textId="77777777" w:rsidR="00751E6F" w:rsidRDefault="00751E6F" w:rsidP="00751E6F">
      <w:r>
        <w:t>Debugging Tools/Testing: Jest, Cypress, Chrome DevTools, VS Code Debugger</w:t>
      </w:r>
    </w:p>
    <w:p w14:paraId="0ACFD47B" w14:textId="56A61E6F" w:rsidR="00751E6F" w:rsidRDefault="00751E6F" w:rsidP="00751E6F">
      <w:r>
        <w:t xml:space="preserve">Databases: </w:t>
      </w:r>
      <w:r w:rsidR="00D17735">
        <w:t>PostgreSQL, My</w:t>
      </w:r>
      <w:r>
        <w:t xml:space="preserve">SQL, </w:t>
      </w:r>
      <w:r w:rsidR="00D17735">
        <w:t xml:space="preserve">MongoDB, </w:t>
      </w:r>
      <w:r>
        <w:t xml:space="preserve">Firebase, </w:t>
      </w:r>
      <w:r w:rsidR="00B602FB">
        <w:t>Supabase</w:t>
      </w:r>
    </w:p>
    <w:p w14:paraId="3A09FE9E" w14:textId="0D4B4D99" w:rsidR="00B73DF8" w:rsidRDefault="00B73DF8" w:rsidP="00751E6F">
      <w:r>
        <w:t xml:space="preserve">API: RESTful, </w:t>
      </w:r>
      <w:proofErr w:type="spellStart"/>
      <w:r>
        <w:t>GraphQL</w:t>
      </w:r>
      <w:proofErr w:type="spellEnd"/>
    </w:p>
    <w:p w14:paraId="62172256" w14:textId="080330C8" w:rsidR="00751E6F" w:rsidRDefault="00751E6F" w:rsidP="00751E6F">
      <w:r>
        <w:t xml:space="preserve">IDE: Visual Studio Code, </w:t>
      </w:r>
      <w:r w:rsidR="0076312E">
        <w:t>Cursor</w:t>
      </w:r>
      <w:r>
        <w:t>, StackBlitz, CodePen</w:t>
      </w:r>
    </w:p>
    <w:p w14:paraId="2C8D2B2A" w14:textId="22428A37" w:rsidR="00751E6F" w:rsidRDefault="00751E6F" w:rsidP="00751E6F">
      <w:r>
        <w:t xml:space="preserve">CI/CD: </w:t>
      </w:r>
      <w:r w:rsidR="00FD6DB1">
        <w:t xml:space="preserve">GitHub Actions, </w:t>
      </w:r>
      <w:r>
        <w:t>Azure DevOps, TeamCity, Octopus</w:t>
      </w:r>
    </w:p>
    <w:p w14:paraId="57137E81" w14:textId="517A7BF8" w:rsidR="00B73DF8" w:rsidRDefault="00B73DF8" w:rsidP="00751E6F">
      <w:r>
        <w:t>Version Control: Git, GitHub</w:t>
      </w:r>
    </w:p>
    <w:p w14:paraId="3EBDAFA4" w14:textId="614BE2B2" w:rsidR="00751E6F" w:rsidRDefault="00751E6F" w:rsidP="00751E6F">
      <w:r>
        <w:t xml:space="preserve">Hosting Technologies: </w:t>
      </w:r>
      <w:r w:rsidR="006B7A6A">
        <w:t xml:space="preserve">Heroku, Vercel, </w:t>
      </w:r>
      <w:r>
        <w:t>DigitalOcean, Plesk, WP Engine, Siteground</w:t>
      </w:r>
    </w:p>
    <w:p w14:paraId="62C1D478" w14:textId="1C46E1FC" w:rsidR="00B73DF8" w:rsidRDefault="00B73DF8" w:rsidP="00751E6F">
      <w:r>
        <w:t>Web Servers: Apache, Nginx, IIS</w:t>
      </w:r>
    </w:p>
    <w:p w14:paraId="609A31D7" w14:textId="7410D25E" w:rsidR="00B73DF8" w:rsidRDefault="00B73DF8" w:rsidP="00751E6F">
      <w:r>
        <w:t>Build Systems: Vite, Webpack, Gulp, Grunt, Docker, Babel, Artifactory</w:t>
      </w:r>
    </w:p>
    <w:p w14:paraId="0E080810" w14:textId="4AD71F87" w:rsidR="00751E6F" w:rsidRDefault="00751E6F" w:rsidP="00751E6F">
      <w:r>
        <w:t xml:space="preserve">Cloud </w:t>
      </w:r>
      <w:r w:rsidR="00E67B3A">
        <w:t>Computing</w:t>
      </w:r>
      <w:r>
        <w:t>: AWS</w:t>
      </w:r>
      <w:r w:rsidR="006B7A6A">
        <w:t>,</w:t>
      </w:r>
      <w:r>
        <w:t xml:space="preserve"> Jira, Zapier</w:t>
      </w:r>
      <w:r w:rsidR="00D17735">
        <w:t>, Salesforce</w:t>
      </w:r>
    </w:p>
    <w:p w14:paraId="062ECF59" w14:textId="3331EA29" w:rsidR="00C6519B" w:rsidRDefault="00D17735" w:rsidP="00C6519B">
      <w:r>
        <w:t xml:space="preserve">AI: </w:t>
      </w:r>
      <w:r w:rsidR="00C6519B">
        <w:t>OpenAI, Anthropic, HuggingFace, LM Studio, Copilot,</w:t>
      </w:r>
      <w:r w:rsidR="00B73DF8">
        <w:t xml:space="preserve"> </w:t>
      </w:r>
      <w:r w:rsidR="00C6519B">
        <w:t>GPT Engineer</w:t>
      </w:r>
    </w:p>
    <w:p w14:paraId="652A0D5A" w14:textId="4CD54D97" w:rsidR="00751E6F" w:rsidRDefault="00751E6F" w:rsidP="00751E6F">
      <w:r>
        <w:t>E-commerce: Shopify, WooCommerce</w:t>
      </w:r>
    </w:p>
    <w:p w14:paraId="194F10BC" w14:textId="77777777" w:rsidR="00751E6F" w:rsidRDefault="00751E6F" w:rsidP="00751E6F">
      <w:r>
        <w:t>Cryptocurrency &amp; Web3: Ethereum Dapps, Ganache, Smart Contracts, web3.js, MetaMask</w:t>
      </w:r>
    </w:p>
    <w:p w14:paraId="1A0441E4" w14:textId="77777777" w:rsidR="00102F77" w:rsidRDefault="00751E6F" w:rsidP="00751E6F">
      <w:r>
        <w:t xml:space="preserve">Design: Figma, Sketch, Invision, UI/UX, atomic design theory, mobile-first theory, BEM </w:t>
      </w:r>
    </w:p>
    <w:p w14:paraId="3A746D3F" w14:textId="3C477828" w:rsidR="00B73DF8" w:rsidRDefault="00B73DF8" w:rsidP="00751E6F">
      <w:r>
        <w:t xml:space="preserve">Project Management: </w:t>
      </w:r>
      <w:proofErr w:type="spellStart"/>
      <w:r>
        <w:t>SAFe</w:t>
      </w:r>
      <w:proofErr w:type="spellEnd"/>
      <w:r>
        <w:t xml:space="preserve"> Agile, Jira, Azure Boards, Trello, ClickUp, Linear</w:t>
      </w:r>
    </w:p>
    <w:p w14:paraId="078B9486" w14:textId="42A35B7B" w:rsidR="00751E6F" w:rsidRDefault="00751E6F" w:rsidP="00751E6F">
      <w:r>
        <w:t>Other: RXJS, NGRX, Markdown</w:t>
      </w:r>
    </w:p>
    <w:p w14:paraId="39782157" w14:textId="77777777" w:rsidR="00751E6F" w:rsidRDefault="00751E6F" w:rsidP="00751E6F"/>
    <w:p w14:paraId="0F9D11B7" w14:textId="77777777" w:rsidR="00B827F7" w:rsidRDefault="00B827F7" w:rsidP="00751E6F"/>
    <w:p w14:paraId="39B2896A" w14:textId="35DA5944" w:rsidR="00751E6F" w:rsidRDefault="00A772CF" w:rsidP="00751E6F">
      <w:pPr>
        <w:pStyle w:val="Title"/>
      </w:pPr>
      <w:r>
        <w:t xml:space="preserve">EMPLOYMENT </w:t>
      </w:r>
      <w:r w:rsidR="00751E6F">
        <w:t>experience</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370"/>
        <w:gridCol w:w="2430"/>
      </w:tblGrid>
      <w:tr w:rsidR="00751E6F" w:rsidRPr="00A20FF0" w14:paraId="17243A9B" w14:textId="77777777" w:rsidTr="00B70714">
        <w:tc>
          <w:tcPr>
            <w:tcW w:w="8370" w:type="dxa"/>
          </w:tcPr>
          <w:p w14:paraId="6FD141A2" w14:textId="77777777" w:rsidR="00782BA9" w:rsidRPr="00A20FF0" w:rsidRDefault="00782BA9" w:rsidP="005D37EC">
            <w:pPr>
              <w:rPr>
                <w:rFonts w:asciiTheme="minorHAnsi" w:hAnsiTheme="minorHAnsi"/>
                <w:b/>
                <w:bCs/>
                <w:sz w:val="6"/>
                <w:szCs w:val="8"/>
              </w:rPr>
            </w:pPr>
          </w:p>
          <w:p w14:paraId="1D252447" w14:textId="23477CD8" w:rsidR="005D37EC" w:rsidRPr="00A20FF0" w:rsidRDefault="00751E6F" w:rsidP="005D37EC">
            <w:pPr>
              <w:rPr>
                <w:rFonts w:asciiTheme="minorHAnsi" w:hAnsiTheme="minorHAnsi"/>
                <w:b/>
                <w:bCs/>
                <w:i/>
                <w:iCs/>
              </w:rPr>
            </w:pPr>
            <w:r w:rsidRPr="00A20FF0">
              <w:rPr>
                <w:rFonts w:asciiTheme="minorHAnsi" w:hAnsiTheme="minorHAnsi"/>
                <w:b/>
                <w:bCs/>
              </w:rPr>
              <w:t xml:space="preserve">LPL </w:t>
            </w:r>
            <w:proofErr w:type="gramStart"/>
            <w:r w:rsidRPr="00A20FF0">
              <w:rPr>
                <w:rFonts w:asciiTheme="minorHAnsi" w:hAnsiTheme="minorHAnsi"/>
                <w:b/>
                <w:bCs/>
              </w:rPr>
              <w:t>Financial  |</w:t>
            </w:r>
            <w:proofErr w:type="gramEnd"/>
            <w:r w:rsidRPr="00A20FF0">
              <w:rPr>
                <w:rFonts w:asciiTheme="minorHAnsi" w:hAnsiTheme="minorHAnsi"/>
                <w:b/>
                <w:bCs/>
              </w:rPr>
              <w:t xml:space="preserve">  </w:t>
            </w:r>
            <w:r w:rsidRPr="00A20FF0">
              <w:rPr>
                <w:rFonts w:asciiTheme="minorHAnsi" w:hAnsiTheme="minorHAnsi"/>
                <w:b/>
                <w:bCs/>
                <w:i/>
                <w:iCs/>
              </w:rPr>
              <w:t>Senior Software Enginee</w:t>
            </w:r>
            <w:r w:rsidR="00074A18">
              <w:rPr>
                <w:rFonts w:asciiTheme="minorHAnsi" w:hAnsiTheme="minorHAnsi"/>
                <w:b/>
                <w:bCs/>
                <w:i/>
                <w:iCs/>
              </w:rPr>
              <w:t>r  -  Remote</w:t>
            </w:r>
          </w:p>
        </w:tc>
        <w:tc>
          <w:tcPr>
            <w:tcW w:w="2430" w:type="dxa"/>
          </w:tcPr>
          <w:p w14:paraId="34ED856B" w14:textId="3DEA6746" w:rsidR="00751E6F" w:rsidRPr="00A20FF0" w:rsidRDefault="00751E6F" w:rsidP="00751E6F">
            <w:pPr>
              <w:jc w:val="right"/>
              <w:rPr>
                <w:rFonts w:asciiTheme="minorHAnsi" w:hAnsiTheme="minorHAnsi"/>
              </w:rPr>
            </w:pPr>
            <w:r w:rsidRPr="00A20FF0">
              <w:rPr>
                <w:rFonts w:asciiTheme="minorHAnsi" w:hAnsiTheme="minorHAnsi"/>
              </w:rPr>
              <w:t xml:space="preserve">Nov 2021 – </w:t>
            </w:r>
            <w:r w:rsidR="00C936E1" w:rsidRPr="00A20FF0">
              <w:rPr>
                <w:rFonts w:asciiTheme="minorHAnsi" w:hAnsiTheme="minorHAnsi"/>
              </w:rPr>
              <w:t>Dec 2024</w:t>
            </w:r>
            <w:r w:rsidRPr="00A20FF0">
              <w:rPr>
                <w:rFonts w:asciiTheme="minorHAnsi" w:hAnsiTheme="minorHAnsi"/>
              </w:rPr>
              <w:t xml:space="preserve">  </w:t>
            </w:r>
          </w:p>
        </w:tc>
      </w:tr>
    </w:tbl>
    <w:p w14:paraId="7EC493BA" w14:textId="6BFB3687" w:rsidR="003B4901" w:rsidRDefault="005D37EC" w:rsidP="00564EB2">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w:t>
      </w:r>
      <w:r w:rsidR="00AE33C4">
        <w:rPr>
          <w:rFonts w:asciiTheme="minorHAnsi" w:hAnsiTheme="minorHAnsi"/>
        </w:rPr>
        <w:t>Engineered</w:t>
      </w:r>
      <w:r w:rsidR="00E2632F" w:rsidRPr="00A20FF0">
        <w:rPr>
          <w:rFonts w:asciiTheme="minorHAnsi" w:hAnsiTheme="minorHAnsi"/>
        </w:rPr>
        <w:t xml:space="preserve"> pixel-perfect Angular components</w:t>
      </w:r>
      <w:r w:rsidR="00714D78" w:rsidRPr="00A20FF0">
        <w:rPr>
          <w:rFonts w:asciiTheme="minorHAnsi" w:hAnsiTheme="minorHAnsi"/>
        </w:rPr>
        <w:t xml:space="preserve"> </w:t>
      </w:r>
      <w:r w:rsidR="00E71ABF" w:rsidRPr="00A20FF0">
        <w:rPr>
          <w:rFonts w:asciiTheme="minorHAnsi" w:hAnsiTheme="minorHAnsi"/>
        </w:rPr>
        <w:t>f</w:t>
      </w:r>
      <w:r w:rsidR="00714D78" w:rsidRPr="00A20FF0">
        <w:rPr>
          <w:rFonts w:asciiTheme="minorHAnsi" w:hAnsiTheme="minorHAnsi"/>
        </w:rPr>
        <w:t>or client-facing</w:t>
      </w:r>
      <w:r w:rsidR="00E2632F" w:rsidRPr="00A20FF0">
        <w:rPr>
          <w:rFonts w:asciiTheme="minorHAnsi" w:hAnsiTheme="minorHAnsi"/>
        </w:rPr>
        <w:t xml:space="preserve"> investment modeling</w:t>
      </w:r>
      <w:r w:rsidR="00714D78" w:rsidRPr="00A20FF0">
        <w:rPr>
          <w:rFonts w:asciiTheme="minorHAnsi" w:hAnsiTheme="minorHAnsi"/>
        </w:rPr>
        <w:t xml:space="preserve"> software</w:t>
      </w:r>
      <w:r w:rsidR="007159E5" w:rsidRPr="00A20FF0">
        <w:rPr>
          <w:rFonts w:asciiTheme="minorHAnsi" w:hAnsiTheme="minorHAnsi"/>
        </w:rPr>
        <w:t xml:space="preserve"> with a 10</w:t>
      </w:r>
      <w:r w:rsidR="00022868" w:rsidRPr="00A20FF0">
        <w:rPr>
          <w:rFonts w:asciiTheme="minorHAnsi" w:hAnsiTheme="minorHAnsi"/>
        </w:rPr>
        <w:t>5</w:t>
      </w:r>
      <w:r w:rsidR="007159E5" w:rsidRPr="00A20FF0">
        <w:rPr>
          <w:rFonts w:asciiTheme="minorHAnsi" w:hAnsiTheme="minorHAnsi"/>
        </w:rPr>
        <w:t>%</w:t>
      </w:r>
      <w:r w:rsidR="00E71ABF" w:rsidRPr="00A20FF0">
        <w:rPr>
          <w:rFonts w:asciiTheme="minorHAnsi" w:hAnsiTheme="minorHAnsi"/>
        </w:rPr>
        <w:t xml:space="preserve"> </w:t>
      </w:r>
      <w:r w:rsidR="007159E5" w:rsidRPr="00A20FF0">
        <w:rPr>
          <w:rFonts w:asciiTheme="minorHAnsi" w:hAnsiTheme="minorHAnsi"/>
        </w:rPr>
        <w:t xml:space="preserve">say/do ratio to </w:t>
      </w:r>
    </w:p>
    <w:p w14:paraId="5FA05083" w14:textId="53AE95EB" w:rsidR="00714D78" w:rsidRPr="00A20FF0" w:rsidRDefault="003B4901" w:rsidP="00564EB2">
      <w:pPr>
        <w:rPr>
          <w:rFonts w:asciiTheme="minorHAnsi" w:hAnsiTheme="minorHAnsi"/>
        </w:rPr>
      </w:pPr>
      <w:r>
        <w:rPr>
          <w:rFonts w:asciiTheme="minorHAnsi" w:hAnsiTheme="minorHAnsi"/>
        </w:rPr>
        <w:t xml:space="preserve">       </w:t>
      </w:r>
      <w:r w:rsidR="007159E5" w:rsidRPr="00A20FF0">
        <w:rPr>
          <w:rFonts w:asciiTheme="minorHAnsi" w:hAnsiTheme="minorHAnsi"/>
        </w:rPr>
        <w:t>deliver on the company’s fintech platform modernization initiative</w:t>
      </w:r>
      <w:r w:rsidR="002D7EBD">
        <w:rPr>
          <w:rFonts w:asciiTheme="minorHAnsi" w:hAnsiTheme="minorHAnsi"/>
        </w:rPr>
        <w:t xml:space="preserve"> </w:t>
      </w:r>
      <w:r w:rsidR="00074A18">
        <w:rPr>
          <w:rFonts w:asciiTheme="minorHAnsi" w:hAnsiTheme="minorHAnsi"/>
        </w:rPr>
        <w:t>on time</w:t>
      </w:r>
      <w:r w:rsidR="002D7EBD">
        <w:rPr>
          <w:rFonts w:asciiTheme="minorHAnsi" w:hAnsiTheme="minorHAnsi"/>
        </w:rPr>
        <w:t xml:space="preserve"> and </w:t>
      </w:r>
      <w:r w:rsidR="00074A18">
        <w:rPr>
          <w:rFonts w:asciiTheme="minorHAnsi" w:hAnsiTheme="minorHAnsi"/>
        </w:rPr>
        <w:t xml:space="preserve">within </w:t>
      </w:r>
      <w:r w:rsidR="002D7EBD">
        <w:rPr>
          <w:rFonts w:asciiTheme="minorHAnsi" w:hAnsiTheme="minorHAnsi"/>
        </w:rPr>
        <w:t>budget.</w:t>
      </w:r>
    </w:p>
    <w:p w14:paraId="433D1AFB" w14:textId="77777777" w:rsidR="003B4901" w:rsidRDefault="00714D78" w:rsidP="00714D78">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Architected and lead the technical initiatives for the UI’s libraries, services and stores across </w:t>
      </w:r>
      <w:r w:rsidR="003B4901">
        <w:rPr>
          <w:rFonts w:asciiTheme="minorHAnsi" w:hAnsiTheme="minorHAnsi"/>
        </w:rPr>
        <w:t>3</w:t>
      </w:r>
      <w:r w:rsidRPr="00A20FF0">
        <w:rPr>
          <w:rFonts w:asciiTheme="minorHAnsi" w:hAnsiTheme="minorHAnsi"/>
        </w:rPr>
        <w:t xml:space="preserve"> teams so that code</w:t>
      </w:r>
      <w:r w:rsidR="003B4901">
        <w:rPr>
          <w:rFonts w:asciiTheme="minorHAnsi" w:hAnsiTheme="minorHAnsi"/>
        </w:rPr>
        <w:t xml:space="preserve"> </w:t>
      </w:r>
      <w:r w:rsidRPr="00A20FF0">
        <w:rPr>
          <w:rFonts w:asciiTheme="minorHAnsi" w:hAnsiTheme="minorHAnsi"/>
        </w:rPr>
        <w:t>delivery</w:t>
      </w:r>
    </w:p>
    <w:p w14:paraId="44EED0A6" w14:textId="0E5983BE" w:rsidR="00751E6F" w:rsidRPr="00A20FF0" w:rsidRDefault="003B4901" w:rsidP="00714D78">
      <w:pPr>
        <w:rPr>
          <w:rFonts w:asciiTheme="minorHAnsi" w:hAnsiTheme="minorHAnsi"/>
        </w:rPr>
      </w:pPr>
      <w:r>
        <w:rPr>
          <w:rFonts w:asciiTheme="minorHAnsi" w:hAnsiTheme="minorHAnsi"/>
        </w:rPr>
        <w:t xml:space="preserve">      </w:t>
      </w:r>
      <w:r w:rsidR="00714D78" w:rsidRPr="00A20FF0">
        <w:rPr>
          <w:rFonts w:asciiTheme="minorHAnsi" w:hAnsiTheme="minorHAnsi"/>
        </w:rPr>
        <w:t xml:space="preserve">would be optimized for success as the application scaled up and gradually rolled out to </w:t>
      </w:r>
      <w:r w:rsidR="002D7EBD">
        <w:rPr>
          <w:rFonts w:asciiTheme="minorHAnsi" w:hAnsiTheme="minorHAnsi"/>
        </w:rPr>
        <w:t xml:space="preserve">thousands of </w:t>
      </w:r>
      <w:r w:rsidR="00714D78" w:rsidRPr="00A20FF0">
        <w:rPr>
          <w:rFonts w:asciiTheme="minorHAnsi" w:hAnsiTheme="minorHAnsi"/>
        </w:rPr>
        <w:t>users.</w:t>
      </w:r>
    </w:p>
    <w:p w14:paraId="669A9EA2" w14:textId="7E2C9E67" w:rsidR="00751E6F" w:rsidRPr="00A20FF0" w:rsidRDefault="00E263F1" w:rsidP="005D37EC">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w:t>
      </w:r>
      <w:r w:rsidR="00751E6F" w:rsidRPr="00A20FF0">
        <w:rPr>
          <w:rFonts w:asciiTheme="minorHAnsi" w:hAnsiTheme="minorHAnsi"/>
        </w:rPr>
        <w:t xml:space="preserve">Participated in </w:t>
      </w:r>
      <w:r w:rsidR="00714D78" w:rsidRPr="00A20FF0">
        <w:rPr>
          <w:rFonts w:asciiTheme="minorHAnsi" w:hAnsiTheme="minorHAnsi"/>
        </w:rPr>
        <w:t xml:space="preserve">code reviews, </w:t>
      </w:r>
      <w:r w:rsidR="00751E6F" w:rsidRPr="00A20FF0">
        <w:rPr>
          <w:rFonts w:asciiTheme="minorHAnsi" w:hAnsiTheme="minorHAnsi"/>
        </w:rPr>
        <w:t xml:space="preserve">sprint planning, backlog refinement, retrospectives, and </w:t>
      </w:r>
      <w:r w:rsidR="00714D78" w:rsidRPr="00A20FF0">
        <w:rPr>
          <w:rFonts w:asciiTheme="minorHAnsi" w:hAnsiTheme="minorHAnsi"/>
        </w:rPr>
        <w:t>technical</w:t>
      </w:r>
      <w:r w:rsidR="00751E6F" w:rsidRPr="00A20FF0">
        <w:rPr>
          <w:rFonts w:asciiTheme="minorHAnsi" w:hAnsiTheme="minorHAnsi"/>
        </w:rPr>
        <w:t xml:space="preserve"> discussions.</w:t>
      </w:r>
    </w:p>
    <w:p w14:paraId="52EC7BCC" w14:textId="1C65BFDD" w:rsidR="005D37EC" w:rsidRPr="00A20FF0" w:rsidRDefault="005D37EC" w:rsidP="00751E6F">
      <w:pPr>
        <w:rPr>
          <w:rFonts w:asciiTheme="minorHAnsi" w:hAnsiTheme="minorHAnsi" w:cs="Segoe UI Symbol"/>
        </w:rPr>
      </w:pPr>
      <w:r w:rsidRPr="00A20FF0">
        <w:rPr>
          <w:rFonts w:asciiTheme="minorHAnsi" w:hAnsiTheme="minorHAnsi" w:cs="Segoe UI Symbol"/>
        </w:rPr>
        <w:t xml:space="preserve">Tech: </w:t>
      </w:r>
      <w:r w:rsidR="001508FF" w:rsidRPr="00A20FF0">
        <w:rPr>
          <w:rFonts w:asciiTheme="minorHAnsi" w:hAnsiTheme="minorHAnsi" w:cs="Segoe UI Symbol"/>
        </w:rPr>
        <w:t xml:space="preserve"> </w:t>
      </w:r>
      <w:r w:rsidRPr="00A20FF0">
        <w:rPr>
          <w:rFonts w:asciiTheme="minorHAnsi" w:hAnsiTheme="minorHAnsi"/>
        </w:rPr>
        <w:t xml:space="preserve">Angular 12-17, TypeScript, </w:t>
      </w:r>
      <w:r w:rsidR="004D5D8A" w:rsidRPr="00A20FF0">
        <w:rPr>
          <w:rFonts w:asciiTheme="minorHAnsi" w:hAnsiTheme="minorHAnsi"/>
        </w:rPr>
        <w:t xml:space="preserve">MongoDB, </w:t>
      </w:r>
      <w:r w:rsidRPr="00A20FF0">
        <w:rPr>
          <w:rFonts w:asciiTheme="minorHAnsi" w:hAnsiTheme="minorHAnsi"/>
        </w:rPr>
        <w:t>Node, HTML5, SCSS, Tailwind, RXJS, NGRX, Jest, DevExtreme, SQL, Git, Agile</w:t>
      </w:r>
    </w:p>
    <w:p w14:paraId="16F0B21E" w14:textId="77777777" w:rsidR="00751E6F" w:rsidRPr="00A20FF0" w:rsidRDefault="00751E6F" w:rsidP="00751E6F">
      <w:pPr>
        <w:rPr>
          <w:rFonts w:asciiTheme="minorHAnsi" w:hAnsiTheme="minorHAnsi"/>
        </w:rPr>
      </w:pPr>
    </w:p>
    <w:p w14:paraId="7CE515CD" w14:textId="77777777" w:rsidR="000528BC" w:rsidRPr="00A20FF0" w:rsidRDefault="000528BC" w:rsidP="00751E6F">
      <w:pPr>
        <w:rPr>
          <w:rFonts w:asciiTheme="minorHAnsi" w:hAnsiTheme="minorHAnsi"/>
        </w:rPr>
      </w:pP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50"/>
        <w:gridCol w:w="2250"/>
      </w:tblGrid>
      <w:tr w:rsidR="000528BC" w:rsidRPr="00A20FF0" w14:paraId="5F03C30E" w14:textId="77777777" w:rsidTr="00B70714">
        <w:tc>
          <w:tcPr>
            <w:tcW w:w="8550" w:type="dxa"/>
          </w:tcPr>
          <w:p w14:paraId="6FEEF36C" w14:textId="33FFD670" w:rsidR="000528BC" w:rsidRPr="00A20FF0" w:rsidRDefault="000528BC" w:rsidP="00CF0A43">
            <w:pPr>
              <w:rPr>
                <w:rFonts w:asciiTheme="minorHAnsi" w:hAnsiTheme="minorHAnsi"/>
                <w:b/>
                <w:bCs/>
              </w:rPr>
            </w:pPr>
            <w:r w:rsidRPr="00A20FF0">
              <w:rPr>
                <w:rFonts w:asciiTheme="minorHAnsi" w:hAnsiTheme="minorHAnsi"/>
                <w:b/>
                <w:bCs/>
              </w:rPr>
              <w:t>Credit Union of Texas (</w:t>
            </w:r>
            <w:proofErr w:type="gramStart"/>
            <w:r w:rsidRPr="00A20FF0">
              <w:rPr>
                <w:rFonts w:asciiTheme="minorHAnsi" w:hAnsiTheme="minorHAnsi"/>
                <w:b/>
                <w:bCs/>
              </w:rPr>
              <w:t>CUTX)  |</w:t>
            </w:r>
            <w:proofErr w:type="gramEnd"/>
            <w:r w:rsidRPr="00A20FF0">
              <w:rPr>
                <w:rFonts w:asciiTheme="minorHAnsi" w:hAnsiTheme="minorHAnsi"/>
                <w:b/>
                <w:bCs/>
              </w:rPr>
              <w:t xml:space="preserve">  </w:t>
            </w:r>
            <w:r w:rsidRPr="00A20FF0">
              <w:rPr>
                <w:rFonts w:asciiTheme="minorHAnsi" w:hAnsiTheme="minorHAnsi"/>
                <w:b/>
                <w:bCs/>
                <w:i/>
                <w:iCs/>
              </w:rPr>
              <w:t>Web Developer</w:t>
            </w:r>
            <w:r w:rsidR="00074A18">
              <w:rPr>
                <w:rFonts w:asciiTheme="minorHAnsi" w:hAnsiTheme="minorHAnsi"/>
                <w:b/>
                <w:bCs/>
                <w:i/>
                <w:iCs/>
              </w:rPr>
              <w:t xml:space="preserve">  -  Remote</w:t>
            </w:r>
          </w:p>
        </w:tc>
        <w:tc>
          <w:tcPr>
            <w:tcW w:w="2250" w:type="dxa"/>
          </w:tcPr>
          <w:p w14:paraId="3CFD5DC9" w14:textId="72A586DF" w:rsidR="000528BC" w:rsidRPr="00A20FF0" w:rsidRDefault="000528BC" w:rsidP="00CF0A43">
            <w:pPr>
              <w:jc w:val="right"/>
              <w:rPr>
                <w:rFonts w:asciiTheme="minorHAnsi" w:hAnsiTheme="minorHAnsi"/>
              </w:rPr>
            </w:pPr>
            <w:r w:rsidRPr="00A20FF0">
              <w:rPr>
                <w:rFonts w:asciiTheme="minorHAnsi" w:hAnsiTheme="minorHAnsi"/>
              </w:rPr>
              <w:t xml:space="preserve">Nov 2020 – Sept 2021  </w:t>
            </w:r>
          </w:p>
        </w:tc>
      </w:tr>
    </w:tbl>
    <w:p w14:paraId="3FA3A30D" w14:textId="77777777" w:rsidR="00D94FB5" w:rsidRPr="00A20FF0" w:rsidRDefault="000528BC" w:rsidP="000528BC">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w:t>
      </w:r>
      <w:r w:rsidR="00666708" w:rsidRPr="00A20FF0">
        <w:rPr>
          <w:rFonts w:asciiTheme="minorHAnsi" w:hAnsiTheme="minorHAnsi"/>
        </w:rPr>
        <w:t xml:space="preserve">Successfully migrated two high-traffic websites (cutx.org and fairlease.org) from Sitecore CMS to Banno CMS in under one </w:t>
      </w:r>
    </w:p>
    <w:p w14:paraId="1D1B17A4" w14:textId="488AB5E4" w:rsidR="002D698A" w:rsidRPr="00A20FF0" w:rsidRDefault="00D94FB5" w:rsidP="000528BC">
      <w:pPr>
        <w:rPr>
          <w:rFonts w:asciiTheme="minorHAnsi" w:hAnsiTheme="minorHAnsi"/>
        </w:rPr>
      </w:pPr>
      <w:r w:rsidRPr="00A20FF0">
        <w:rPr>
          <w:rFonts w:asciiTheme="minorHAnsi" w:hAnsiTheme="minorHAnsi"/>
        </w:rPr>
        <w:t xml:space="preserve">       </w:t>
      </w:r>
      <w:r w:rsidR="00666708" w:rsidRPr="00A20FF0">
        <w:rPr>
          <w:rFonts w:asciiTheme="minorHAnsi" w:hAnsiTheme="minorHAnsi"/>
        </w:rPr>
        <w:t>year, resulting in annual savings of hundreds of thousands of dollars.</w:t>
      </w:r>
    </w:p>
    <w:p w14:paraId="5D6D50C4" w14:textId="4A268A7E" w:rsidR="00666708" w:rsidRPr="00A20FF0" w:rsidRDefault="00666708" w:rsidP="000528BC">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Rebuilt over 100 pages using Banno CMS, Salesforce, HTML, CSS, JavaScript, and APIs, while assisting with UI/UX design.</w:t>
      </w:r>
    </w:p>
    <w:p w14:paraId="6B41774D" w14:textId="5F17EA7F" w:rsidR="00C01570" w:rsidRDefault="00D94FB5" w:rsidP="002D7EBD">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w:t>
      </w:r>
      <w:r w:rsidR="00C01570" w:rsidRPr="00C01570">
        <w:rPr>
          <w:rFonts w:asciiTheme="minorHAnsi" w:hAnsiTheme="minorHAnsi"/>
        </w:rPr>
        <w:t>Developed an auto loan application solution leveraging Node</w:t>
      </w:r>
      <w:r w:rsidR="002D7EBD">
        <w:rPr>
          <w:rFonts w:asciiTheme="minorHAnsi" w:hAnsiTheme="minorHAnsi"/>
        </w:rPr>
        <w:t xml:space="preserve">, </w:t>
      </w:r>
      <w:r w:rsidR="00C01570" w:rsidRPr="00C01570">
        <w:rPr>
          <w:rFonts w:asciiTheme="minorHAnsi" w:hAnsiTheme="minorHAnsi"/>
        </w:rPr>
        <w:t>jQuery</w:t>
      </w:r>
      <w:r w:rsidR="002D7EBD">
        <w:rPr>
          <w:rFonts w:asciiTheme="minorHAnsi" w:hAnsiTheme="minorHAnsi"/>
        </w:rPr>
        <w:t xml:space="preserve"> and TransUnion APIs </w:t>
      </w:r>
      <w:r w:rsidR="00C01570" w:rsidRPr="00C01570">
        <w:rPr>
          <w:rFonts w:asciiTheme="minorHAnsi" w:hAnsiTheme="minorHAnsi"/>
        </w:rPr>
        <w:t>which reduced customer</w:t>
      </w:r>
      <w:r w:rsidR="002D7EBD">
        <w:rPr>
          <w:rFonts w:asciiTheme="minorHAnsi" w:hAnsiTheme="minorHAnsi"/>
        </w:rPr>
        <w:t xml:space="preserve"> input</w:t>
      </w:r>
    </w:p>
    <w:p w14:paraId="1C8433A7" w14:textId="6494D11C" w:rsidR="002D7EBD" w:rsidRDefault="002D7EBD" w:rsidP="002D7EBD">
      <w:pPr>
        <w:rPr>
          <w:rFonts w:asciiTheme="minorHAnsi" w:hAnsiTheme="minorHAnsi"/>
        </w:rPr>
      </w:pPr>
      <w:r>
        <w:rPr>
          <w:rFonts w:asciiTheme="minorHAnsi" w:hAnsiTheme="minorHAnsi"/>
        </w:rPr>
        <w:t xml:space="preserve">      needed to 5 data points and then giving an instant credit decision.</w:t>
      </w:r>
    </w:p>
    <w:p w14:paraId="7A8CB641" w14:textId="721A0512" w:rsidR="00A772CF" w:rsidRDefault="00B52736" w:rsidP="00C01570">
      <w:pPr>
        <w:rPr>
          <w:rFonts w:asciiTheme="minorHAnsi" w:hAnsiTheme="minorHAnsi"/>
        </w:rPr>
      </w:pPr>
      <w:r w:rsidRPr="00A20FF0">
        <w:rPr>
          <w:rFonts w:asciiTheme="minorHAnsi" w:hAnsiTheme="minorHAnsi" w:cs="Segoe UI Symbol"/>
        </w:rPr>
        <w:t>Tech</w:t>
      </w:r>
      <w:r w:rsidR="000528BC" w:rsidRPr="00A20FF0">
        <w:rPr>
          <w:rFonts w:asciiTheme="minorHAnsi" w:hAnsiTheme="minorHAnsi"/>
        </w:rPr>
        <w:t xml:space="preserve">: </w:t>
      </w:r>
      <w:r w:rsidR="001508FF" w:rsidRPr="00A20FF0">
        <w:rPr>
          <w:rFonts w:asciiTheme="minorHAnsi" w:hAnsiTheme="minorHAnsi"/>
        </w:rPr>
        <w:t xml:space="preserve"> </w:t>
      </w:r>
      <w:r w:rsidR="002D698A" w:rsidRPr="00A20FF0">
        <w:rPr>
          <w:rFonts w:asciiTheme="minorHAnsi" w:hAnsiTheme="minorHAnsi"/>
        </w:rPr>
        <w:t xml:space="preserve">Node, Gulp, HTML5, CSS3, JavaScript, jQuery, Git, Google Cloud, Sitecore, Salesforce, Banno CMS, </w:t>
      </w:r>
      <w:r w:rsidR="00C64631" w:rsidRPr="00A20FF0">
        <w:rPr>
          <w:rFonts w:asciiTheme="minorHAnsi" w:hAnsiTheme="minorHAnsi"/>
        </w:rPr>
        <w:t>VS Code</w:t>
      </w:r>
    </w:p>
    <w:p w14:paraId="65EDF5E0" w14:textId="77777777" w:rsidR="002D7EBD" w:rsidRDefault="002D7EBD" w:rsidP="00C01570">
      <w:pPr>
        <w:rPr>
          <w:rFonts w:asciiTheme="minorHAnsi" w:hAnsiTheme="minorHAnsi"/>
        </w:rPr>
      </w:pPr>
    </w:p>
    <w:p w14:paraId="7A8C9889" w14:textId="04E5FE94" w:rsidR="005D37EC" w:rsidRPr="000528BC" w:rsidRDefault="005D37EC" w:rsidP="005D37EC">
      <w:pPr>
        <w:rPr>
          <w:rFonts w:ascii="Garamond" w:hAnsi="Garamond"/>
          <w:b/>
          <w:bCs/>
          <w:sz w:val="28"/>
          <w:szCs w:val="28"/>
        </w:rPr>
      </w:pPr>
      <w:r w:rsidRPr="000528BC">
        <w:rPr>
          <w:rFonts w:ascii="Garamond" w:hAnsi="Garamond"/>
          <w:b/>
          <w:bCs/>
          <w:sz w:val="28"/>
          <w:szCs w:val="28"/>
        </w:rPr>
        <w:lastRenderedPageBreak/>
        <w:t>ALEX CRIST</w:t>
      </w:r>
      <w:r w:rsidRPr="00A20FF0">
        <w:rPr>
          <w:rFonts w:asciiTheme="minorHAnsi" w:hAnsiTheme="minorHAnsi"/>
          <w:b/>
          <w:bCs/>
          <w:sz w:val="28"/>
          <w:szCs w:val="28"/>
        </w:rPr>
        <w:t xml:space="preserve">  </w:t>
      </w: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spacing w:val="4"/>
          <w:sz w:val="28"/>
          <w:szCs w:val="28"/>
        </w:rPr>
        <w:t xml:space="preserve"> </w:t>
      </w:r>
      <w:r w:rsidR="001955F4" w:rsidRPr="00A20FF0">
        <w:rPr>
          <w:rFonts w:asciiTheme="minorHAnsi" w:hAnsiTheme="minorHAnsi"/>
          <w:spacing w:val="4"/>
          <w:sz w:val="28"/>
          <w:szCs w:val="28"/>
        </w:rPr>
        <w:t>FULLS</w:t>
      </w:r>
      <w:r w:rsidR="001955F4">
        <w:rPr>
          <w:spacing w:val="4"/>
          <w:sz w:val="28"/>
          <w:szCs w:val="28"/>
        </w:rPr>
        <w:t>TACK</w:t>
      </w:r>
      <w:r w:rsidRPr="00622165">
        <w:rPr>
          <w:spacing w:val="4"/>
          <w:sz w:val="28"/>
          <w:szCs w:val="28"/>
        </w:rPr>
        <w:t xml:space="preserve"> ENGINEER</w:t>
      </w:r>
    </w:p>
    <w:p w14:paraId="6610FA5C" w14:textId="77777777" w:rsidR="002D698A" w:rsidRDefault="002D698A" w:rsidP="00751E6F"/>
    <w:p w14:paraId="4D51DE6C" w14:textId="77777777" w:rsidR="007E1A61" w:rsidRDefault="007E1A61" w:rsidP="00751E6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A772CF" w:rsidRPr="00A20FF0" w14:paraId="074918BF" w14:textId="77777777" w:rsidTr="00A772CF">
        <w:tc>
          <w:tcPr>
            <w:tcW w:w="5395" w:type="dxa"/>
          </w:tcPr>
          <w:p w14:paraId="44CAB2A6" w14:textId="1173ACBB" w:rsidR="00A772CF" w:rsidRPr="00A20FF0" w:rsidRDefault="00A772CF" w:rsidP="003268BB">
            <w:pPr>
              <w:rPr>
                <w:rFonts w:asciiTheme="minorHAnsi" w:hAnsiTheme="minorHAnsi"/>
                <w:b/>
                <w:bCs/>
              </w:rPr>
            </w:pPr>
            <w:proofErr w:type="gramStart"/>
            <w:r w:rsidRPr="00A20FF0">
              <w:rPr>
                <w:rFonts w:asciiTheme="minorHAnsi" w:hAnsiTheme="minorHAnsi"/>
                <w:b/>
                <w:bCs/>
              </w:rPr>
              <w:t>Zilis  |</w:t>
            </w:r>
            <w:proofErr w:type="gramEnd"/>
            <w:r w:rsidRPr="00A20FF0">
              <w:rPr>
                <w:rFonts w:asciiTheme="minorHAnsi" w:hAnsiTheme="minorHAnsi"/>
                <w:b/>
                <w:bCs/>
              </w:rPr>
              <w:t xml:space="preserve">  </w:t>
            </w:r>
            <w:r w:rsidRPr="00A20FF0">
              <w:rPr>
                <w:rFonts w:asciiTheme="minorHAnsi" w:hAnsiTheme="minorHAnsi"/>
                <w:b/>
                <w:bCs/>
                <w:i/>
                <w:iCs/>
              </w:rPr>
              <w:t>Frontend Developer</w:t>
            </w:r>
            <w:r w:rsidR="00074A18">
              <w:rPr>
                <w:rFonts w:asciiTheme="minorHAnsi" w:hAnsiTheme="minorHAnsi"/>
                <w:b/>
                <w:bCs/>
                <w:i/>
                <w:iCs/>
              </w:rPr>
              <w:t xml:space="preserve">  -  Remote</w:t>
            </w:r>
          </w:p>
        </w:tc>
        <w:tc>
          <w:tcPr>
            <w:tcW w:w="5395" w:type="dxa"/>
          </w:tcPr>
          <w:p w14:paraId="2F345FB9" w14:textId="5A6299BE" w:rsidR="00A772CF" w:rsidRPr="00A20FF0" w:rsidRDefault="00A772CF" w:rsidP="003268BB">
            <w:pPr>
              <w:jc w:val="right"/>
              <w:rPr>
                <w:rFonts w:asciiTheme="minorHAnsi" w:hAnsiTheme="minorHAnsi"/>
              </w:rPr>
            </w:pPr>
            <w:r w:rsidRPr="00A20FF0">
              <w:rPr>
                <w:rFonts w:asciiTheme="minorHAnsi" w:hAnsiTheme="minorHAnsi"/>
              </w:rPr>
              <w:t xml:space="preserve">April 2020 – </w:t>
            </w:r>
            <w:r w:rsidR="00B70714">
              <w:rPr>
                <w:rFonts w:asciiTheme="minorHAnsi" w:hAnsiTheme="minorHAnsi"/>
              </w:rPr>
              <w:t>Nov</w:t>
            </w:r>
            <w:r w:rsidRPr="00A20FF0">
              <w:rPr>
                <w:rFonts w:asciiTheme="minorHAnsi" w:hAnsiTheme="minorHAnsi"/>
              </w:rPr>
              <w:t xml:space="preserve"> 2020  </w:t>
            </w:r>
          </w:p>
        </w:tc>
      </w:tr>
    </w:tbl>
    <w:p w14:paraId="6CB4AA1C" w14:textId="77777777" w:rsidR="000D173B" w:rsidRDefault="00717D25" w:rsidP="000D173B">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w:t>
      </w:r>
      <w:r w:rsidR="002D7EBD" w:rsidRPr="002D7EBD">
        <w:rPr>
          <w:rFonts w:asciiTheme="minorHAnsi" w:hAnsiTheme="minorHAnsi"/>
        </w:rPr>
        <w:t>Spearheaded the development of five responsive PHP/MySQL WordPress websites and custom plugins, achieving</w:t>
      </w:r>
    </w:p>
    <w:p w14:paraId="0273F056" w14:textId="5EB898C5" w:rsidR="00717D25" w:rsidRPr="00A20FF0" w:rsidRDefault="000D173B" w:rsidP="000D173B">
      <w:pPr>
        <w:rPr>
          <w:rFonts w:asciiTheme="minorHAnsi" w:hAnsiTheme="minorHAnsi"/>
        </w:rPr>
      </w:pPr>
      <w:r>
        <w:rPr>
          <w:rFonts w:asciiTheme="minorHAnsi" w:hAnsiTheme="minorHAnsi"/>
        </w:rPr>
        <w:t xml:space="preserve">       </w:t>
      </w:r>
      <w:r w:rsidR="002D7EBD" w:rsidRPr="002D7EBD">
        <w:rPr>
          <w:rFonts w:asciiTheme="minorHAnsi" w:hAnsiTheme="minorHAnsi"/>
        </w:rPr>
        <w:t xml:space="preserve">international launch readiness within six months and reaching 100's of new distributors. </w:t>
      </w:r>
    </w:p>
    <w:p w14:paraId="798037EB" w14:textId="02C85769" w:rsidR="0001011E" w:rsidRPr="00A20FF0" w:rsidRDefault="00717D25" w:rsidP="00717D25">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Configured Ubuntu web servers and performance maintenance in Digital Ocean with Plesk to</w:t>
      </w:r>
      <w:r w:rsidR="0001011E" w:rsidRPr="00A20FF0">
        <w:rPr>
          <w:rFonts w:asciiTheme="minorHAnsi" w:hAnsiTheme="minorHAnsi"/>
        </w:rPr>
        <w:t xml:space="preserve"> </w:t>
      </w:r>
      <w:r w:rsidR="00494D8E" w:rsidRPr="00A20FF0">
        <w:rPr>
          <w:rFonts w:asciiTheme="minorHAnsi" w:hAnsiTheme="minorHAnsi"/>
        </w:rPr>
        <w:t>improve</w:t>
      </w:r>
      <w:r w:rsidR="0001011E" w:rsidRPr="00A20FF0">
        <w:rPr>
          <w:rFonts w:asciiTheme="minorHAnsi" w:hAnsiTheme="minorHAnsi"/>
        </w:rPr>
        <w:t xml:space="preserve"> production </w:t>
      </w:r>
    </w:p>
    <w:p w14:paraId="5F350FC1" w14:textId="33AF323E" w:rsidR="00717D25" w:rsidRPr="00A20FF0" w:rsidRDefault="0001011E" w:rsidP="00494D8E">
      <w:pPr>
        <w:rPr>
          <w:rFonts w:asciiTheme="minorHAnsi" w:hAnsiTheme="minorHAnsi"/>
        </w:rPr>
      </w:pPr>
      <w:r w:rsidRPr="00A20FF0">
        <w:rPr>
          <w:rFonts w:asciiTheme="minorHAnsi" w:hAnsiTheme="minorHAnsi"/>
        </w:rPr>
        <w:t xml:space="preserve">       stability and reduce cloud costs.</w:t>
      </w:r>
    </w:p>
    <w:p w14:paraId="7EBF96BE" w14:textId="109871CF" w:rsidR="00A772CF" w:rsidRPr="00A20FF0" w:rsidRDefault="00494D8E" w:rsidP="00A772CF">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Developed three Shopify websites using Liquid templating language, expanding international shopping capabilities.</w:t>
      </w:r>
    </w:p>
    <w:p w14:paraId="29BFBA25" w14:textId="17B956A3" w:rsidR="00A772CF" w:rsidRPr="00A20FF0" w:rsidRDefault="00B52736" w:rsidP="00751E6F">
      <w:pPr>
        <w:rPr>
          <w:rFonts w:asciiTheme="minorHAnsi" w:hAnsiTheme="minorHAnsi"/>
        </w:rPr>
      </w:pPr>
      <w:r w:rsidRPr="00A20FF0">
        <w:rPr>
          <w:rFonts w:asciiTheme="minorHAnsi" w:hAnsiTheme="minorHAnsi" w:cs="Segoe UI Symbol"/>
        </w:rPr>
        <w:t>Tech</w:t>
      </w:r>
      <w:r w:rsidR="00A772CF" w:rsidRPr="00A20FF0">
        <w:rPr>
          <w:rFonts w:asciiTheme="minorHAnsi" w:hAnsiTheme="minorHAnsi"/>
        </w:rPr>
        <w:t xml:space="preserve">: </w:t>
      </w:r>
      <w:r w:rsidR="001508FF" w:rsidRPr="00A20FF0">
        <w:rPr>
          <w:rFonts w:asciiTheme="minorHAnsi" w:hAnsiTheme="minorHAnsi"/>
        </w:rPr>
        <w:t xml:space="preserve"> </w:t>
      </w:r>
      <w:r w:rsidR="002D698A" w:rsidRPr="00A20FF0">
        <w:rPr>
          <w:rFonts w:asciiTheme="minorHAnsi" w:hAnsiTheme="minorHAnsi"/>
        </w:rPr>
        <w:t>Angular 8,</w:t>
      </w:r>
      <w:r w:rsidR="001508FF" w:rsidRPr="00A20FF0">
        <w:rPr>
          <w:rFonts w:asciiTheme="minorHAnsi" w:hAnsiTheme="minorHAnsi"/>
        </w:rPr>
        <w:t xml:space="preserve"> </w:t>
      </w:r>
      <w:r w:rsidR="002D698A" w:rsidRPr="00A20FF0">
        <w:rPr>
          <w:rFonts w:asciiTheme="minorHAnsi" w:hAnsiTheme="minorHAnsi"/>
        </w:rPr>
        <w:t>Wordpress, JavaScript/TypeScript, PHP, MySQL, Shopify, AWS, Azure DevOps,</w:t>
      </w:r>
      <w:r w:rsidR="001508FF" w:rsidRPr="00A20FF0">
        <w:rPr>
          <w:rFonts w:asciiTheme="minorHAnsi" w:hAnsiTheme="minorHAnsi"/>
        </w:rPr>
        <w:t xml:space="preserve"> </w:t>
      </w:r>
      <w:r w:rsidR="002D698A" w:rsidRPr="00A20FF0">
        <w:rPr>
          <w:rFonts w:asciiTheme="minorHAnsi" w:hAnsiTheme="minorHAnsi"/>
        </w:rPr>
        <w:t>DigitalOcean, Ubuntu, Plesk</w:t>
      </w:r>
    </w:p>
    <w:p w14:paraId="5B666034" w14:textId="77777777" w:rsidR="002D698A" w:rsidRPr="00A20FF0" w:rsidRDefault="002D698A" w:rsidP="00751E6F">
      <w:pPr>
        <w:rPr>
          <w:rFonts w:asciiTheme="minorHAnsi" w:hAnsiTheme="minorHAnsi"/>
        </w:rPr>
      </w:pPr>
    </w:p>
    <w:p w14:paraId="7B9ABC15" w14:textId="77777777" w:rsidR="002D698A" w:rsidRPr="00A20FF0" w:rsidRDefault="002D698A" w:rsidP="00751E6F">
      <w:pPr>
        <w:rPr>
          <w:rFonts w:asciiTheme="minorHAnsi" w:hAnsiTheme="minorHAnsi"/>
        </w:rPr>
      </w:pP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20"/>
        <w:gridCol w:w="4680"/>
      </w:tblGrid>
      <w:tr w:rsidR="00A772CF" w:rsidRPr="00A20FF0" w14:paraId="0DEDCA44" w14:textId="77777777" w:rsidTr="00074A18">
        <w:tc>
          <w:tcPr>
            <w:tcW w:w="6120" w:type="dxa"/>
          </w:tcPr>
          <w:p w14:paraId="69BD0781" w14:textId="0176D5D0" w:rsidR="00A772CF" w:rsidRPr="00A20FF0" w:rsidRDefault="00A772CF" w:rsidP="00074A18">
            <w:pPr>
              <w:ind w:right="-3060"/>
              <w:rPr>
                <w:rFonts w:asciiTheme="minorHAnsi" w:hAnsiTheme="minorHAnsi"/>
                <w:b/>
                <w:bCs/>
              </w:rPr>
            </w:pPr>
            <w:r w:rsidRPr="00A20FF0">
              <w:rPr>
                <w:rFonts w:asciiTheme="minorHAnsi" w:hAnsiTheme="minorHAnsi"/>
                <w:b/>
                <w:bCs/>
              </w:rPr>
              <w:t>Self-</w:t>
            </w:r>
            <w:proofErr w:type="gramStart"/>
            <w:r w:rsidRPr="00A20FF0">
              <w:rPr>
                <w:rFonts w:asciiTheme="minorHAnsi" w:hAnsiTheme="minorHAnsi"/>
                <w:b/>
                <w:bCs/>
              </w:rPr>
              <w:t>employed  |</w:t>
            </w:r>
            <w:proofErr w:type="gramEnd"/>
            <w:r w:rsidRPr="00A20FF0">
              <w:rPr>
                <w:rFonts w:asciiTheme="minorHAnsi" w:hAnsiTheme="minorHAnsi"/>
                <w:b/>
                <w:bCs/>
              </w:rPr>
              <w:t xml:space="preserve">  </w:t>
            </w:r>
            <w:r w:rsidRPr="00A20FF0">
              <w:rPr>
                <w:rFonts w:asciiTheme="minorHAnsi" w:hAnsiTheme="minorHAnsi"/>
                <w:b/>
                <w:bCs/>
                <w:i/>
                <w:iCs/>
              </w:rPr>
              <w:t>Freelance Fullstack Developer</w:t>
            </w:r>
            <w:r w:rsidR="00074A18">
              <w:rPr>
                <w:rFonts w:asciiTheme="minorHAnsi" w:hAnsiTheme="minorHAnsi"/>
                <w:b/>
                <w:bCs/>
                <w:i/>
                <w:iCs/>
              </w:rPr>
              <w:t xml:space="preserve">  -  Fort Worth, TX</w:t>
            </w:r>
          </w:p>
        </w:tc>
        <w:tc>
          <w:tcPr>
            <w:tcW w:w="4680" w:type="dxa"/>
          </w:tcPr>
          <w:p w14:paraId="13D5D8E0" w14:textId="627B973C" w:rsidR="00A772CF" w:rsidRPr="00A20FF0" w:rsidRDefault="00A772CF" w:rsidP="003268BB">
            <w:pPr>
              <w:jc w:val="right"/>
              <w:rPr>
                <w:rFonts w:asciiTheme="minorHAnsi" w:hAnsiTheme="minorHAnsi"/>
              </w:rPr>
            </w:pPr>
            <w:r w:rsidRPr="00A20FF0">
              <w:rPr>
                <w:rFonts w:asciiTheme="minorHAnsi" w:hAnsiTheme="minorHAnsi"/>
              </w:rPr>
              <w:t xml:space="preserve">Jan 2018 – April 2020  </w:t>
            </w:r>
          </w:p>
        </w:tc>
      </w:tr>
    </w:tbl>
    <w:p w14:paraId="7813865B" w14:textId="77777777" w:rsidR="00B00E85" w:rsidRPr="00A20FF0" w:rsidRDefault="00A772CF" w:rsidP="002D698A">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w:t>
      </w:r>
      <w:r w:rsidR="00B00E85" w:rsidRPr="00A20FF0">
        <w:rPr>
          <w:rFonts w:asciiTheme="minorHAnsi" w:hAnsiTheme="minorHAnsi"/>
        </w:rPr>
        <w:t xml:space="preserve">Provided full-service web agency services to local business owners to expand their online presence and acquire new </w:t>
      </w:r>
    </w:p>
    <w:p w14:paraId="055DE3D5" w14:textId="3E5A771F" w:rsidR="00B00E85" w:rsidRPr="00A20FF0" w:rsidRDefault="00B00E85" w:rsidP="002D698A">
      <w:pPr>
        <w:rPr>
          <w:rFonts w:asciiTheme="minorHAnsi" w:hAnsiTheme="minorHAnsi"/>
        </w:rPr>
      </w:pPr>
      <w:r w:rsidRPr="00A20FF0">
        <w:rPr>
          <w:rFonts w:asciiTheme="minorHAnsi" w:hAnsiTheme="minorHAnsi"/>
        </w:rPr>
        <w:t xml:space="preserve">      customers.</w:t>
      </w:r>
      <w:r w:rsidR="00A772CF" w:rsidRPr="00A20FF0">
        <w:rPr>
          <w:rFonts w:asciiTheme="minorHAnsi" w:hAnsiTheme="minorHAnsi"/>
        </w:rPr>
        <w:t xml:space="preserve"> </w:t>
      </w:r>
    </w:p>
    <w:p w14:paraId="0EBB3A7E" w14:textId="1DAA301B" w:rsidR="001508FF" w:rsidRPr="00A20FF0" w:rsidRDefault="00B00E85" w:rsidP="002D698A">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Designed, developed</w:t>
      </w:r>
      <w:r w:rsidR="001508FF" w:rsidRPr="00A20FF0">
        <w:rPr>
          <w:rFonts w:asciiTheme="minorHAnsi" w:hAnsiTheme="minorHAnsi"/>
        </w:rPr>
        <w:t xml:space="preserve"> and </w:t>
      </w:r>
      <w:r w:rsidRPr="00A20FF0">
        <w:rPr>
          <w:rFonts w:asciiTheme="minorHAnsi" w:hAnsiTheme="minorHAnsi"/>
        </w:rPr>
        <w:t>delivered marketing websites built in Wordpress</w:t>
      </w:r>
      <w:r w:rsidR="001508FF" w:rsidRPr="00A20FF0">
        <w:rPr>
          <w:rFonts w:asciiTheme="minorHAnsi" w:hAnsiTheme="minorHAnsi"/>
        </w:rPr>
        <w:t xml:space="preserve"> with custom PHP templates. Ran extensive </w:t>
      </w:r>
    </w:p>
    <w:p w14:paraId="4C46E2C9" w14:textId="25044098" w:rsidR="00CB3E95" w:rsidRPr="00A20FF0" w:rsidRDefault="001508FF" w:rsidP="002D698A">
      <w:pPr>
        <w:rPr>
          <w:rFonts w:asciiTheme="minorHAnsi" w:hAnsiTheme="minorHAnsi"/>
        </w:rPr>
      </w:pPr>
      <w:r w:rsidRPr="00A20FF0">
        <w:rPr>
          <w:rFonts w:asciiTheme="minorHAnsi" w:hAnsiTheme="minorHAnsi"/>
        </w:rPr>
        <w:t xml:space="preserve">       queries in MySQL and navigated the Wordpress plugin ecosystem.</w:t>
      </w:r>
    </w:p>
    <w:p w14:paraId="2ED0AB14" w14:textId="649174BE" w:rsidR="00A772CF" w:rsidRPr="00A20FF0" w:rsidRDefault="001508FF" w:rsidP="00A772CF">
      <w:pPr>
        <w:rPr>
          <w:rFonts w:asciiTheme="minorHAnsi" w:hAnsiTheme="minorHAnsi"/>
        </w:rPr>
      </w:pPr>
      <w:r w:rsidRPr="00A20FF0">
        <w:rPr>
          <w:rFonts w:ascii="Segoe UI Symbol" w:hAnsi="Segoe UI Symbol" w:cs="Segoe UI Symbol"/>
        </w:rPr>
        <w:t>⯁</w:t>
      </w:r>
      <w:r w:rsidRPr="00A20FF0">
        <w:rPr>
          <w:rFonts w:asciiTheme="minorHAnsi" w:hAnsiTheme="minorHAnsi" w:cs="Segoe UI Symbol"/>
        </w:rPr>
        <w:t xml:space="preserve"> </w:t>
      </w:r>
      <w:r w:rsidRPr="00A20FF0">
        <w:rPr>
          <w:rFonts w:asciiTheme="minorHAnsi" w:hAnsiTheme="minorHAnsi"/>
        </w:rPr>
        <w:t xml:space="preserve"> Setup and managed website and email hosting with custom domains.</w:t>
      </w:r>
    </w:p>
    <w:p w14:paraId="163FF52F" w14:textId="3C3D7432" w:rsidR="00A772CF" w:rsidRPr="00A20FF0" w:rsidRDefault="00B52736" w:rsidP="00A772CF">
      <w:pPr>
        <w:rPr>
          <w:rFonts w:asciiTheme="minorHAnsi" w:hAnsiTheme="minorHAnsi"/>
        </w:rPr>
      </w:pPr>
      <w:r w:rsidRPr="00A20FF0">
        <w:rPr>
          <w:rFonts w:asciiTheme="minorHAnsi" w:hAnsiTheme="minorHAnsi" w:cs="Segoe UI Symbol"/>
        </w:rPr>
        <w:t>Tech</w:t>
      </w:r>
      <w:r w:rsidR="00A772CF" w:rsidRPr="00A20FF0">
        <w:rPr>
          <w:rFonts w:asciiTheme="minorHAnsi" w:hAnsiTheme="minorHAnsi"/>
        </w:rPr>
        <w:t xml:space="preserve">: </w:t>
      </w:r>
      <w:r w:rsidR="001508FF" w:rsidRPr="00A20FF0">
        <w:rPr>
          <w:rFonts w:asciiTheme="minorHAnsi" w:hAnsiTheme="minorHAnsi"/>
        </w:rPr>
        <w:t xml:space="preserve"> </w:t>
      </w:r>
      <w:r w:rsidR="002D698A" w:rsidRPr="00A20FF0">
        <w:rPr>
          <w:rFonts w:asciiTheme="minorHAnsi" w:hAnsiTheme="minorHAnsi"/>
        </w:rPr>
        <w:t>Wordpress, HTML, CSS, JavaScript, jQuery, PHP, MySQL, Adobe Illustrator, Apache, Siteground</w:t>
      </w:r>
    </w:p>
    <w:p w14:paraId="442983A4" w14:textId="77777777" w:rsidR="003B1610" w:rsidRDefault="003B1610" w:rsidP="00751E6F"/>
    <w:p w14:paraId="128FF018" w14:textId="77777777" w:rsidR="003B1610" w:rsidRDefault="003B1610" w:rsidP="003B1610"/>
    <w:p w14:paraId="4D01E36C" w14:textId="1D22DA4A" w:rsidR="002D7EBD" w:rsidRDefault="002D7EBD" w:rsidP="002D7EBD">
      <w:pPr>
        <w:pStyle w:val="Title"/>
      </w:pPr>
      <w:r>
        <w:t>EDUCATION</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370"/>
        <w:gridCol w:w="2430"/>
      </w:tblGrid>
      <w:tr w:rsidR="002D7EBD" w:rsidRPr="00A20FF0" w14:paraId="7436A444" w14:textId="77777777" w:rsidTr="00881DA6">
        <w:tc>
          <w:tcPr>
            <w:tcW w:w="8370" w:type="dxa"/>
          </w:tcPr>
          <w:p w14:paraId="5C7E8611" w14:textId="77777777" w:rsidR="002D7EBD" w:rsidRPr="00A20FF0" w:rsidRDefault="002D7EBD" w:rsidP="00881DA6">
            <w:pPr>
              <w:rPr>
                <w:rFonts w:asciiTheme="minorHAnsi" w:hAnsiTheme="minorHAnsi"/>
                <w:b/>
                <w:bCs/>
                <w:sz w:val="6"/>
                <w:szCs w:val="8"/>
              </w:rPr>
            </w:pPr>
          </w:p>
          <w:p w14:paraId="7CEA203A" w14:textId="59327EAE" w:rsidR="002D7EBD" w:rsidRPr="00A20FF0" w:rsidRDefault="002D7EBD" w:rsidP="00881DA6">
            <w:pPr>
              <w:rPr>
                <w:rFonts w:asciiTheme="minorHAnsi" w:hAnsiTheme="minorHAnsi"/>
                <w:b/>
                <w:bCs/>
                <w:i/>
                <w:iCs/>
              </w:rPr>
            </w:pPr>
            <w:r>
              <w:rPr>
                <w:rFonts w:asciiTheme="minorHAnsi" w:hAnsiTheme="minorHAnsi"/>
                <w:b/>
                <w:bCs/>
              </w:rPr>
              <w:t xml:space="preserve">Computer Science and </w:t>
            </w:r>
            <w:proofErr w:type="gramStart"/>
            <w:r>
              <w:rPr>
                <w:rFonts w:asciiTheme="minorHAnsi" w:hAnsiTheme="minorHAnsi"/>
                <w:b/>
                <w:bCs/>
              </w:rPr>
              <w:t>Programming</w:t>
            </w:r>
            <w:r w:rsidRPr="00A20FF0">
              <w:rPr>
                <w:rFonts w:asciiTheme="minorHAnsi" w:hAnsiTheme="minorHAnsi"/>
                <w:b/>
                <w:bCs/>
              </w:rPr>
              <w:t xml:space="preserve">  |</w:t>
            </w:r>
            <w:proofErr w:type="gramEnd"/>
            <w:r w:rsidRPr="00A20FF0">
              <w:rPr>
                <w:rFonts w:asciiTheme="minorHAnsi" w:hAnsiTheme="minorHAnsi"/>
                <w:b/>
                <w:bCs/>
              </w:rPr>
              <w:t xml:space="preserve">  </w:t>
            </w:r>
            <w:r>
              <w:rPr>
                <w:rFonts w:asciiTheme="minorHAnsi" w:hAnsiTheme="minorHAnsi"/>
                <w:b/>
                <w:bCs/>
                <w:i/>
                <w:iCs/>
              </w:rPr>
              <w:t>Self-Taught</w:t>
            </w:r>
          </w:p>
        </w:tc>
        <w:tc>
          <w:tcPr>
            <w:tcW w:w="2430" w:type="dxa"/>
          </w:tcPr>
          <w:p w14:paraId="3CE33A0C" w14:textId="15DE0C3F" w:rsidR="002D7EBD" w:rsidRPr="00A20FF0" w:rsidRDefault="002D7EBD" w:rsidP="00881DA6">
            <w:pPr>
              <w:jc w:val="right"/>
              <w:rPr>
                <w:rFonts w:asciiTheme="minorHAnsi" w:hAnsiTheme="minorHAnsi"/>
              </w:rPr>
            </w:pPr>
            <w:r w:rsidRPr="00A20FF0">
              <w:rPr>
                <w:rFonts w:asciiTheme="minorHAnsi" w:hAnsiTheme="minorHAnsi"/>
              </w:rPr>
              <w:t xml:space="preserve">  </w:t>
            </w:r>
          </w:p>
        </w:tc>
      </w:tr>
    </w:tbl>
    <w:p w14:paraId="6DCAA7B0" w14:textId="59306339" w:rsidR="003B1610" w:rsidRPr="00751E6F" w:rsidRDefault="002D7EBD" w:rsidP="00751E6F">
      <w:r>
        <w:t>Google.com</w:t>
      </w:r>
    </w:p>
    <w:sectPr w:rsidR="003B1610" w:rsidRPr="00751E6F" w:rsidSect="00E646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Body CS)">
    <w:altName w:val="Tahom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F4"/>
    <w:rsid w:val="0001011E"/>
    <w:rsid w:val="000168D1"/>
    <w:rsid w:val="00022868"/>
    <w:rsid w:val="00040A55"/>
    <w:rsid w:val="000528BC"/>
    <w:rsid w:val="00052F91"/>
    <w:rsid w:val="0005498F"/>
    <w:rsid w:val="00074A18"/>
    <w:rsid w:val="000A30F4"/>
    <w:rsid w:val="000A74F0"/>
    <w:rsid w:val="000B5D30"/>
    <w:rsid w:val="000B78BE"/>
    <w:rsid w:val="000D173B"/>
    <w:rsid w:val="000D7C9A"/>
    <w:rsid w:val="00102F77"/>
    <w:rsid w:val="00105582"/>
    <w:rsid w:val="001508FF"/>
    <w:rsid w:val="00167972"/>
    <w:rsid w:val="001955F4"/>
    <w:rsid w:val="001A4E4E"/>
    <w:rsid w:val="001D0F08"/>
    <w:rsid w:val="002160D0"/>
    <w:rsid w:val="002269FC"/>
    <w:rsid w:val="00250401"/>
    <w:rsid w:val="00253AF2"/>
    <w:rsid w:val="00280C4E"/>
    <w:rsid w:val="002C387E"/>
    <w:rsid w:val="002C7160"/>
    <w:rsid w:val="002D698A"/>
    <w:rsid w:val="002D7EBD"/>
    <w:rsid w:val="003165A6"/>
    <w:rsid w:val="00317E00"/>
    <w:rsid w:val="0034005F"/>
    <w:rsid w:val="00382704"/>
    <w:rsid w:val="0038522E"/>
    <w:rsid w:val="003A32F0"/>
    <w:rsid w:val="003B1610"/>
    <w:rsid w:val="003B4901"/>
    <w:rsid w:val="003D46AC"/>
    <w:rsid w:val="003E7B34"/>
    <w:rsid w:val="00444446"/>
    <w:rsid w:val="004641D0"/>
    <w:rsid w:val="00467FE1"/>
    <w:rsid w:val="00481DBC"/>
    <w:rsid w:val="00491FEC"/>
    <w:rsid w:val="00494D8E"/>
    <w:rsid w:val="004D5D8A"/>
    <w:rsid w:val="00535595"/>
    <w:rsid w:val="005423FA"/>
    <w:rsid w:val="00564EB2"/>
    <w:rsid w:val="00571DDD"/>
    <w:rsid w:val="005D37EC"/>
    <w:rsid w:val="00622165"/>
    <w:rsid w:val="00666708"/>
    <w:rsid w:val="0067758F"/>
    <w:rsid w:val="006B1F42"/>
    <w:rsid w:val="006B7A6A"/>
    <w:rsid w:val="006D202C"/>
    <w:rsid w:val="006D6A50"/>
    <w:rsid w:val="006D73A1"/>
    <w:rsid w:val="00703E2F"/>
    <w:rsid w:val="0071110C"/>
    <w:rsid w:val="00714D78"/>
    <w:rsid w:val="007159E5"/>
    <w:rsid w:val="00717D25"/>
    <w:rsid w:val="00725A98"/>
    <w:rsid w:val="00751E6F"/>
    <w:rsid w:val="0076312E"/>
    <w:rsid w:val="00782BA9"/>
    <w:rsid w:val="0079632E"/>
    <w:rsid w:val="007D6CE2"/>
    <w:rsid w:val="007E1A61"/>
    <w:rsid w:val="00801EC0"/>
    <w:rsid w:val="00825AC3"/>
    <w:rsid w:val="00835D27"/>
    <w:rsid w:val="00837A9E"/>
    <w:rsid w:val="00874D41"/>
    <w:rsid w:val="0089211E"/>
    <w:rsid w:val="008C69A8"/>
    <w:rsid w:val="00901F75"/>
    <w:rsid w:val="00904323"/>
    <w:rsid w:val="00933D9B"/>
    <w:rsid w:val="00944AB5"/>
    <w:rsid w:val="00954542"/>
    <w:rsid w:val="00965593"/>
    <w:rsid w:val="00972B36"/>
    <w:rsid w:val="009C2D49"/>
    <w:rsid w:val="009F51AB"/>
    <w:rsid w:val="00A0796E"/>
    <w:rsid w:val="00A20FF0"/>
    <w:rsid w:val="00A772CF"/>
    <w:rsid w:val="00AA2DE5"/>
    <w:rsid w:val="00AD4C6C"/>
    <w:rsid w:val="00AD6260"/>
    <w:rsid w:val="00AE33C4"/>
    <w:rsid w:val="00B00E85"/>
    <w:rsid w:val="00B22D0A"/>
    <w:rsid w:val="00B234DB"/>
    <w:rsid w:val="00B25F7D"/>
    <w:rsid w:val="00B44396"/>
    <w:rsid w:val="00B52736"/>
    <w:rsid w:val="00B602FB"/>
    <w:rsid w:val="00B70714"/>
    <w:rsid w:val="00B73098"/>
    <w:rsid w:val="00B73DF8"/>
    <w:rsid w:val="00B827F7"/>
    <w:rsid w:val="00BA000F"/>
    <w:rsid w:val="00BC2FB5"/>
    <w:rsid w:val="00BD1BD2"/>
    <w:rsid w:val="00BD4D05"/>
    <w:rsid w:val="00BD6BB9"/>
    <w:rsid w:val="00C01570"/>
    <w:rsid w:val="00C030F4"/>
    <w:rsid w:val="00C42E94"/>
    <w:rsid w:val="00C630AF"/>
    <w:rsid w:val="00C64631"/>
    <w:rsid w:val="00C6519B"/>
    <w:rsid w:val="00C936E1"/>
    <w:rsid w:val="00C96571"/>
    <w:rsid w:val="00CB3D2D"/>
    <w:rsid w:val="00CB3E95"/>
    <w:rsid w:val="00D17735"/>
    <w:rsid w:val="00D94FB5"/>
    <w:rsid w:val="00DA603E"/>
    <w:rsid w:val="00DF1F97"/>
    <w:rsid w:val="00E11493"/>
    <w:rsid w:val="00E14261"/>
    <w:rsid w:val="00E2632F"/>
    <w:rsid w:val="00E263F1"/>
    <w:rsid w:val="00E30BD1"/>
    <w:rsid w:val="00E3558F"/>
    <w:rsid w:val="00E646DC"/>
    <w:rsid w:val="00E65A33"/>
    <w:rsid w:val="00E67B3A"/>
    <w:rsid w:val="00E71ABF"/>
    <w:rsid w:val="00E724B4"/>
    <w:rsid w:val="00E757E4"/>
    <w:rsid w:val="00E966F5"/>
    <w:rsid w:val="00EA1FAC"/>
    <w:rsid w:val="00EC7439"/>
    <w:rsid w:val="00ED577E"/>
    <w:rsid w:val="00F060AC"/>
    <w:rsid w:val="00F20ACD"/>
    <w:rsid w:val="00F30F44"/>
    <w:rsid w:val="00F32F39"/>
    <w:rsid w:val="00F40B86"/>
    <w:rsid w:val="00F5114B"/>
    <w:rsid w:val="00F70034"/>
    <w:rsid w:val="00F8666E"/>
    <w:rsid w:val="00FB4D2F"/>
    <w:rsid w:val="00FD6696"/>
    <w:rsid w:val="00FD6DB1"/>
    <w:rsid w:val="00FE3B97"/>
    <w:rsid w:val="00FE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BEE4"/>
  <w15:chartTrackingRefBased/>
  <w15:docId w15:val="{2C7524ED-9C96-48FD-990C-661A74CB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EBD"/>
    <w:pPr>
      <w:spacing w:after="0" w:line="240" w:lineRule="auto"/>
    </w:pPr>
    <w:rPr>
      <w:rFonts w:ascii="Aptos" w:eastAsiaTheme="minorEastAsia" w:hAnsi="Aptos"/>
      <w:color w:val="262626" w:themeColor="text1" w:themeTint="D9"/>
      <w:kern w:val="0"/>
      <w:sz w:val="20"/>
      <w:lang w:eastAsia="ja-JP"/>
      <w14:ligatures w14:val="none"/>
    </w:rPr>
  </w:style>
  <w:style w:type="paragraph" w:styleId="Heading1">
    <w:name w:val="heading 1"/>
    <w:basedOn w:val="Normal"/>
    <w:next w:val="Normal"/>
    <w:link w:val="Heading1Char"/>
    <w:uiPriority w:val="9"/>
    <w:qFormat/>
    <w:rsid w:val="00C03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0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0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0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0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0F4"/>
    <w:rPr>
      <w:rFonts w:eastAsiaTheme="majorEastAsia" w:cstheme="majorBidi"/>
      <w:color w:val="272727" w:themeColor="text1" w:themeTint="D8"/>
    </w:rPr>
  </w:style>
  <w:style w:type="paragraph" w:styleId="Title">
    <w:name w:val="Title"/>
    <w:basedOn w:val="Normal"/>
    <w:next w:val="Normal"/>
    <w:link w:val="TitleChar"/>
    <w:uiPriority w:val="1"/>
    <w:qFormat/>
    <w:rsid w:val="00BD6BB9"/>
    <w:pPr>
      <w:pBdr>
        <w:bottom w:val="single" w:sz="12" w:space="1" w:color="auto"/>
      </w:pBdr>
      <w:spacing w:after="120"/>
      <w:contextualSpacing/>
    </w:pPr>
    <w:rPr>
      <w:rFonts w:ascii="Garamond" w:eastAsiaTheme="majorEastAsia" w:hAnsi="Garamond" w:cstheme="majorBidi"/>
      <w:b/>
      <w:caps/>
      <w:spacing w:val="10"/>
      <w:kern w:val="28"/>
      <w:szCs w:val="56"/>
    </w:rPr>
  </w:style>
  <w:style w:type="character" w:customStyle="1" w:styleId="TitleChar">
    <w:name w:val="Title Char"/>
    <w:basedOn w:val="DefaultParagraphFont"/>
    <w:link w:val="Title"/>
    <w:uiPriority w:val="1"/>
    <w:rsid w:val="00BD6BB9"/>
    <w:rPr>
      <w:rFonts w:ascii="Garamond" w:eastAsiaTheme="majorEastAsia" w:hAnsi="Garamond" w:cstheme="majorBidi"/>
      <w:b/>
      <w:caps/>
      <w:color w:val="262626" w:themeColor="text1" w:themeTint="D9"/>
      <w:spacing w:val="10"/>
      <w:kern w:val="28"/>
      <w:sz w:val="20"/>
      <w:szCs w:val="56"/>
      <w:lang w:eastAsia="ja-JP"/>
      <w14:ligatures w14:val="none"/>
    </w:rPr>
  </w:style>
  <w:style w:type="paragraph" w:styleId="Subtitle">
    <w:name w:val="Subtitle"/>
    <w:basedOn w:val="Normal"/>
    <w:next w:val="Normal"/>
    <w:link w:val="SubtitleChar"/>
    <w:uiPriority w:val="11"/>
    <w:qFormat/>
    <w:rsid w:val="00C03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0F4"/>
    <w:pPr>
      <w:spacing w:before="160"/>
      <w:jc w:val="center"/>
    </w:pPr>
    <w:rPr>
      <w:i/>
      <w:iCs/>
      <w:color w:val="404040" w:themeColor="text1" w:themeTint="BF"/>
    </w:rPr>
  </w:style>
  <w:style w:type="character" w:customStyle="1" w:styleId="QuoteChar">
    <w:name w:val="Quote Char"/>
    <w:basedOn w:val="DefaultParagraphFont"/>
    <w:link w:val="Quote"/>
    <w:uiPriority w:val="29"/>
    <w:rsid w:val="00C030F4"/>
    <w:rPr>
      <w:i/>
      <w:iCs/>
      <w:color w:val="404040" w:themeColor="text1" w:themeTint="BF"/>
    </w:rPr>
  </w:style>
  <w:style w:type="paragraph" w:styleId="ListParagraph">
    <w:name w:val="List Paragraph"/>
    <w:basedOn w:val="Normal"/>
    <w:uiPriority w:val="34"/>
    <w:qFormat/>
    <w:rsid w:val="00C030F4"/>
    <w:pPr>
      <w:ind w:left="720"/>
      <w:contextualSpacing/>
    </w:pPr>
  </w:style>
  <w:style w:type="character" w:styleId="IntenseEmphasis">
    <w:name w:val="Intense Emphasis"/>
    <w:basedOn w:val="DefaultParagraphFont"/>
    <w:uiPriority w:val="21"/>
    <w:qFormat/>
    <w:rsid w:val="00C030F4"/>
    <w:rPr>
      <w:i/>
      <w:iCs/>
      <w:color w:val="0F4761" w:themeColor="accent1" w:themeShade="BF"/>
    </w:rPr>
  </w:style>
  <w:style w:type="paragraph" w:styleId="IntenseQuote">
    <w:name w:val="Intense Quote"/>
    <w:basedOn w:val="Normal"/>
    <w:next w:val="Normal"/>
    <w:link w:val="IntenseQuoteChar"/>
    <w:uiPriority w:val="30"/>
    <w:qFormat/>
    <w:rsid w:val="00C03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0F4"/>
    <w:rPr>
      <w:i/>
      <w:iCs/>
      <w:color w:val="0F4761" w:themeColor="accent1" w:themeShade="BF"/>
    </w:rPr>
  </w:style>
  <w:style w:type="character" w:styleId="IntenseReference">
    <w:name w:val="Intense Reference"/>
    <w:basedOn w:val="DefaultParagraphFont"/>
    <w:uiPriority w:val="32"/>
    <w:qFormat/>
    <w:rsid w:val="00C030F4"/>
    <w:rPr>
      <w:b/>
      <w:bCs/>
      <w:smallCaps/>
      <w:color w:val="0F4761" w:themeColor="accent1" w:themeShade="BF"/>
      <w:spacing w:val="5"/>
    </w:rPr>
  </w:style>
  <w:style w:type="table" w:styleId="TableGrid">
    <w:name w:val="Table Grid"/>
    <w:basedOn w:val="TableNormal"/>
    <w:uiPriority w:val="39"/>
    <w:rsid w:val="00E64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next w:val="Normal"/>
    <w:uiPriority w:val="3"/>
    <w:qFormat/>
    <w:rsid w:val="00E646DC"/>
    <w:pPr>
      <w:jc w:val="right"/>
    </w:pPr>
    <w:rPr>
      <w:rFonts w:asciiTheme="minorHAnsi" w:hAnsiTheme="minorHAnsi" w:cs="Tahoma (Body CS)"/>
      <w:caps/>
      <w:color w:val="000000" w:themeColor="text1"/>
      <w:spacing w:val="10"/>
      <w:szCs w:val="20"/>
    </w:rPr>
  </w:style>
  <w:style w:type="character" w:styleId="Hyperlink">
    <w:name w:val="Hyperlink"/>
    <w:basedOn w:val="DefaultParagraphFont"/>
    <w:uiPriority w:val="99"/>
    <w:unhideWhenUsed/>
    <w:rsid w:val="00622165"/>
    <w:rPr>
      <w:color w:val="467886" w:themeColor="hyperlink"/>
      <w:u w:val="single"/>
    </w:rPr>
  </w:style>
  <w:style w:type="character" w:styleId="UnresolvedMention">
    <w:name w:val="Unresolved Mention"/>
    <w:basedOn w:val="DefaultParagraphFont"/>
    <w:uiPriority w:val="99"/>
    <w:semiHidden/>
    <w:unhideWhenUsed/>
    <w:rsid w:val="00622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841373">
      <w:bodyDiv w:val="1"/>
      <w:marLeft w:val="0"/>
      <w:marRight w:val="0"/>
      <w:marTop w:val="0"/>
      <w:marBottom w:val="0"/>
      <w:divBdr>
        <w:top w:val="none" w:sz="0" w:space="0" w:color="auto"/>
        <w:left w:val="none" w:sz="0" w:space="0" w:color="auto"/>
        <w:bottom w:val="none" w:sz="0" w:space="0" w:color="auto"/>
        <w:right w:val="none" w:sz="0" w:space="0" w:color="auto"/>
      </w:divBdr>
    </w:div>
    <w:div w:id="1607998908">
      <w:bodyDiv w:val="1"/>
      <w:marLeft w:val="0"/>
      <w:marRight w:val="0"/>
      <w:marTop w:val="0"/>
      <w:marBottom w:val="0"/>
      <w:divBdr>
        <w:top w:val="none" w:sz="0" w:space="0" w:color="auto"/>
        <w:left w:val="none" w:sz="0" w:space="0" w:color="auto"/>
        <w:bottom w:val="none" w:sz="0" w:space="0" w:color="auto"/>
        <w:right w:val="none" w:sz="0" w:space="0" w:color="auto"/>
      </w:divBdr>
    </w:div>
    <w:div w:id="1865316354">
      <w:bodyDiv w:val="1"/>
      <w:marLeft w:val="0"/>
      <w:marRight w:val="0"/>
      <w:marTop w:val="0"/>
      <w:marBottom w:val="0"/>
      <w:divBdr>
        <w:top w:val="none" w:sz="0" w:space="0" w:color="auto"/>
        <w:left w:val="none" w:sz="0" w:space="0" w:color="auto"/>
        <w:bottom w:val="none" w:sz="0" w:space="0" w:color="auto"/>
        <w:right w:val="none" w:sz="0" w:space="0" w:color="auto"/>
      </w:divBdr>
    </w:div>
    <w:div w:id="201197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47034</TotalTime>
  <Pages>2</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Crist</dc:creator>
  <cp:keywords/>
  <dc:description/>
  <cp:lastModifiedBy>Alex Crist</cp:lastModifiedBy>
  <cp:revision>108</cp:revision>
  <dcterms:created xsi:type="dcterms:W3CDTF">2024-06-06T16:35:00Z</dcterms:created>
  <dcterms:modified xsi:type="dcterms:W3CDTF">2024-12-24T19:16:00Z</dcterms:modified>
</cp:coreProperties>
</file>